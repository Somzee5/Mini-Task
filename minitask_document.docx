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E040F" w14:textId="77777777" w:rsidR="00E965A6" w:rsidRDefault="00000000" w:rsidP="00AE3BE9">
      <w:pPr>
        <w:pStyle w:val="Heading1"/>
        <w:jc w:val="both"/>
      </w:pPr>
      <w:r>
        <w:t>MiniTask Project – Problem and Solution Document</w:t>
      </w:r>
    </w:p>
    <w:p w14:paraId="0E0E7BC2" w14:textId="77777777" w:rsidR="00E965A6" w:rsidRDefault="00000000" w:rsidP="00AE3BE9">
      <w:pPr>
        <w:pStyle w:val="Heading2"/>
        <w:jc w:val="both"/>
      </w:pPr>
      <w:r>
        <w:t>1. Problem Statement</w:t>
      </w:r>
    </w:p>
    <w:p w14:paraId="5CAE7FD1" w14:textId="77777777" w:rsidR="00E965A6" w:rsidRDefault="00000000" w:rsidP="00AE3BE9">
      <w:pPr>
        <w:jc w:val="both"/>
      </w:pPr>
      <w:r>
        <w:t>The objective of this project is to build a secure, modular, and maintainable user management system using Spring Boot and PostgreSQL. The system should allow user registration, authentication, and session-based access control with session expiry validation. The project also includes database version management using Liquibase.</w:t>
      </w:r>
    </w:p>
    <w:p w14:paraId="2D6A5390" w14:textId="77777777" w:rsidR="00E965A6" w:rsidRDefault="00000000" w:rsidP="00AE3BE9">
      <w:pPr>
        <w:pStyle w:val="Heading2"/>
        <w:jc w:val="both"/>
      </w:pPr>
      <w:r>
        <w:t>2. Solution Overview</w:t>
      </w:r>
    </w:p>
    <w:p w14:paraId="63147E99" w14:textId="77777777" w:rsidR="00E965A6" w:rsidRDefault="00000000" w:rsidP="00AE3BE9">
      <w:pPr>
        <w:jc w:val="both"/>
      </w:pPr>
      <w:r>
        <w:t>The project was implemented in structured phases to ensure modularity and maintainability. Each phase built upon the previous one to achieve a fully functional and secure REST-based backend system.</w:t>
      </w:r>
    </w:p>
    <w:p w14:paraId="244991C5" w14:textId="77777777" w:rsidR="00E965A6" w:rsidRDefault="00000000" w:rsidP="00AE3BE9">
      <w:pPr>
        <w:pStyle w:val="Heading2"/>
        <w:jc w:val="both"/>
      </w:pPr>
      <w:r>
        <w:t>3. Implementation Phases</w:t>
      </w:r>
    </w:p>
    <w:p w14:paraId="3569F268" w14:textId="77777777" w:rsidR="00E965A6" w:rsidRDefault="00000000" w:rsidP="00AE3BE9">
      <w:pPr>
        <w:pStyle w:val="Heading3"/>
        <w:jc w:val="both"/>
      </w:pPr>
      <w:r>
        <w:t>Phase 1 – Environment and Database Setup</w:t>
      </w:r>
    </w:p>
    <w:p w14:paraId="3C855054" w14:textId="77777777" w:rsidR="00E965A6" w:rsidRDefault="00000000" w:rsidP="00AE3BE9">
      <w:pPr>
        <w:jc w:val="both"/>
      </w:pPr>
      <w:r>
        <w:t>PostgreSQL and pgAdmin were installed. A database named 'minitask' was created. Spring Boot was configured to connect to PostgreSQL via the application.properties file, ensuring successful connection.</w:t>
      </w:r>
    </w:p>
    <w:p w14:paraId="61678A78" w14:textId="77777777" w:rsidR="00E965A6" w:rsidRDefault="00000000" w:rsidP="00AE3BE9">
      <w:pPr>
        <w:pStyle w:val="Heading3"/>
        <w:jc w:val="both"/>
      </w:pPr>
      <w:r>
        <w:t>Phase 2 – Project Base Setup</w:t>
      </w:r>
    </w:p>
    <w:p w14:paraId="5C380345" w14:textId="77777777" w:rsidR="00E965A6" w:rsidRDefault="00000000" w:rsidP="00AE3BE9">
      <w:pPr>
        <w:jc w:val="both"/>
      </w:pPr>
      <w:r>
        <w:t>A clean package structure was established under 'com.minitask' with sub-packages for controller, service, repository, entity, dto, and config. Dependencies for PostgreSQL driver were added for database connectivity.</w:t>
      </w:r>
    </w:p>
    <w:p w14:paraId="6BE25A8F" w14:textId="77777777" w:rsidR="00E965A6" w:rsidRDefault="00000000" w:rsidP="00AE3BE9">
      <w:pPr>
        <w:pStyle w:val="Heading3"/>
        <w:jc w:val="both"/>
      </w:pPr>
      <w:r>
        <w:t>Phase 3 – Entities and Repositories</w:t>
      </w:r>
    </w:p>
    <w:p w14:paraId="65B920C0" w14:textId="77777777" w:rsidR="00E965A6" w:rsidRDefault="00000000" w:rsidP="00AE3BE9">
      <w:pPr>
        <w:jc w:val="both"/>
      </w:pPr>
      <w:r>
        <w:t>Two JPA entities, User and UserSession, were created to represent the users and their active sessions. Corresponding repositories, UserRepository and UserSessionRepository, were implemented by extending JpaRepository.</w:t>
      </w:r>
    </w:p>
    <w:p w14:paraId="0A2A48E2" w14:textId="77777777" w:rsidR="00E965A6" w:rsidRDefault="00000000" w:rsidP="00AE3BE9">
      <w:pPr>
        <w:pStyle w:val="Heading3"/>
        <w:jc w:val="both"/>
      </w:pPr>
      <w:r>
        <w:t>Phase 4 – Service Layer Development</w:t>
      </w:r>
    </w:p>
    <w:p w14:paraId="133AC57E" w14:textId="77777777" w:rsidR="00E965A6" w:rsidRDefault="00000000" w:rsidP="00AE3BE9">
      <w:pPr>
        <w:jc w:val="both"/>
      </w:pPr>
      <w:r>
        <w:t>Business logic was implemented in the service layer to handle user registration, fetching user details, authentication, session token creation, and session validation logic.</w:t>
      </w:r>
    </w:p>
    <w:p w14:paraId="50B73FE0" w14:textId="77777777" w:rsidR="00E965A6" w:rsidRDefault="00000000" w:rsidP="00AE3BE9">
      <w:pPr>
        <w:pStyle w:val="Heading3"/>
        <w:jc w:val="both"/>
      </w:pPr>
      <w:r>
        <w:t>Phase 5 – REST Controllers</w:t>
      </w:r>
    </w:p>
    <w:p w14:paraId="211A4AB2" w14:textId="77777777" w:rsidR="00E965A6" w:rsidRDefault="00000000" w:rsidP="00AE3BE9">
      <w:pPr>
        <w:jc w:val="both"/>
      </w:pPr>
      <w:r>
        <w:t>REST APIs were developed for user registration, retrieval, and authentication. DTOs were used to structure request and response bodies cleanly.</w:t>
      </w:r>
    </w:p>
    <w:p w14:paraId="08B04BBC" w14:textId="77777777" w:rsidR="00E965A6" w:rsidRDefault="00000000" w:rsidP="00AE3BE9">
      <w:pPr>
        <w:pStyle w:val="Heading3"/>
        <w:jc w:val="both"/>
      </w:pPr>
      <w:r>
        <w:t>Phase 6 – Authentication and Session Validation</w:t>
      </w:r>
    </w:p>
    <w:p w14:paraId="6E562032" w14:textId="77777777" w:rsidR="00E965A6" w:rsidRDefault="00000000" w:rsidP="00AE3BE9">
      <w:pPr>
        <w:jc w:val="both"/>
      </w:pPr>
      <w:r>
        <w:t>Session-based authentication was implemented where each protected API checks for a valid 'X-Session-Token' header. The token validity was limited to 10 minutes, and expired or invalid tokens trigger a 401 Unauthorized response.</w:t>
      </w:r>
    </w:p>
    <w:p w14:paraId="791E0124" w14:textId="77777777" w:rsidR="00E965A6" w:rsidRDefault="00000000" w:rsidP="00AE3BE9">
      <w:pPr>
        <w:pStyle w:val="Heading3"/>
        <w:jc w:val="both"/>
      </w:pPr>
      <w:r>
        <w:lastRenderedPageBreak/>
        <w:t>Phase 7 – Testing</w:t>
      </w:r>
    </w:p>
    <w:p w14:paraId="0F1EC056" w14:textId="77777777" w:rsidR="00E965A6" w:rsidRDefault="00000000" w:rsidP="00AE3BE9">
      <w:pPr>
        <w:jc w:val="both"/>
      </w:pPr>
      <w:r>
        <w:t>All endpoints were tested via Postman. Scenarios included successful registration, authentication, fetching users, and handling expired or invalid tokens.</w:t>
      </w:r>
    </w:p>
    <w:p w14:paraId="29C55944" w14:textId="77777777" w:rsidR="00E965A6" w:rsidRDefault="00000000" w:rsidP="00AE3BE9">
      <w:pPr>
        <w:pStyle w:val="Heading3"/>
        <w:jc w:val="both"/>
      </w:pPr>
      <w:r>
        <w:t>Phase 8 – Liquibase Integration</w:t>
      </w:r>
    </w:p>
    <w:p w14:paraId="12FE5E1F" w14:textId="77777777" w:rsidR="00E965A6" w:rsidRDefault="00000000" w:rsidP="00AE3BE9">
      <w:pPr>
        <w:jc w:val="both"/>
      </w:pPr>
      <w:r>
        <w:t>Liquibase was integrated for database schema management. Auto table creation was disabled, and changelog files were written to handle table creation and constraints in a version-controlled manner.</w:t>
      </w:r>
    </w:p>
    <w:p w14:paraId="436D8BA0" w14:textId="77777777" w:rsidR="00E965A6" w:rsidRDefault="00000000" w:rsidP="00AE3BE9">
      <w:pPr>
        <w:pStyle w:val="Heading3"/>
        <w:jc w:val="both"/>
      </w:pPr>
      <w:r>
        <w:t>Phase 9 – Cleanup and Documentation</w:t>
      </w:r>
    </w:p>
    <w:p w14:paraId="5C925416" w14:textId="77777777" w:rsidR="00E965A6" w:rsidRDefault="00000000" w:rsidP="00AE3BE9">
      <w:pPr>
        <w:jc w:val="both"/>
      </w:pPr>
      <w:r>
        <w:t>Code was refactored for readability and maintainability. A README file was prepared summarizing project setup, endpoints, authentication flow, and Liquibase usage.</w:t>
      </w:r>
    </w:p>
    <w:p w14:paraId="74B0BD76" w14:textId="77777777" w:rsidR="00E965A6" w:rsidRDefault="00000000" w:rsidP="00AE3BE9">
      <w:pPr>
        <w:pStyle w:val="Heading2"/>
        <w:jc w:val="both"/>
      </w:pPr>
      <w:r>
        <w:t>4. Conclusion</w:t>
      </w:r>
    </w:p>
    <w:p w14:paraId="3B61402B" w14:textId="77777777" w:rsidR="00E965A6" w:rsidRDefault="00000000" w:rsidP="00AE3BE9">
      <w:pPr>
        <w:jc w:val="both"/>
      </w:pPr>
      <w:r>
        <w:t>The MiniTask project successfully demonstrates secure session-based authentication using Spring Boot and PostgreSQL. It follows best practices in architecture, modular design, and database version management through Liquibase.</w:t>
      </w:r>
    </w:p>
    <w:sectPr w:rsidR="00E965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994571">
    <w:abstractNumId w:val="8"/>
  </w:num>
  <w:num w:numId="2" w16cid:durableId="1828209186">
    <w:abstractNumId w:val="6"/>
  </w:num>
  <w:num w:numId="3" w16cid:durableId="667513093">
    <w:abstractNumId w:val="5"/>
  </w:num>
  <w:num w:numId="4" w16cid:durableId="1183323546">
    <w:abstractNumId w:val="4"/>
  </w:num>
  <w:num w:numId="5" w16cid:durableId="309679425">
    <w:abstractNumId w:val="7"/>
  </w:num>
  <w:num w:numId="6" w16cid:durableId="1092706423">
    <w:abstractNumId w:val="3"/>
  </w:num>
  <w:num w:numId="7" w16cid:durableId="1031607249">
    <w:abstractNumId w:val="2"/>
  </w:num>
  <w:num w:numId="8" w16cid:durableId="1701200132">
    <w:abstractNumId w:val="1"/>
  </w:num>
  <w:num w:numId="9" w16cid:durableId="154521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251"/>
    <w:rsid w:val="009B11A8"/>
    <w:rsid w:val="00AA1D8D"/>
    <w:rsid w:val="00AE3BE9"/>
    <w:rsid w:val="00B47730"/>
    <w:rsid w:val="00CB0664"/>
    <w:rsid w:val="00E965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014C2"/>
  <w14:defaultImageDpi w14:val="300"/>
  <w15:docId w15:val="{1448AEEA-D095-4F4F-A6B4-80A136B0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Soham Patil</cp:lastModifiedBy>
  <cp:revision>1</cp:revision>
  <dcterms:created xsi:type="dcterms:W3CDTF">2013-12-23T23:15:00Z</dcterms:created>
  <dcterms:modified xsi:type="dcterms:W3CDTF">2025-10-09T04:54:00Z</dcterms:modified>
  <cp:category/>
</cp:coreProperties>
</file>